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Shawaiz Shah</w:t>
      </w:r>
    </w:p>
    <w:p>
      <w:pPr>
        <w:autoSpaceDN w:val="0"/>
        <w:autoSpaceDE w:val="0"/>
        <w:widowControl/>
        <w:spacing w:line="274" w:lineRule="exact" w:before="30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Berlin, Berlin, Germany</w:t>
      </w:r>
    </w:p>
    <w:p>
      <w:pPr>
        <w:autoSpaceDN w:val="0"/>
        <w:tabs>
          <w:tab w:pos="5560" w:val="left"/>
        </w:tabs>
        <w:autoSpaceDE w:val="0"/>
        <w:widowControl/>
        <w:spacing w:line="276" w:lineRule="exact" w:before="232" w:after="0"/>
        <w:ind w:left="50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shahshawaiz@gmail.com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+4917634422565</w:t>
      </w:r>
    </w:p>
    <w:p>
      <w:pPr>
        <w:autoSpaceDN w:val="0"/>
        <w:autoSpaceDE w:val="0"/>
        <w:widowControl/>
        <w:spacing w:line="276" w:lineRule="exact" w:before="140" w:after="0"/>
        <w:ind w:left="50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linkedin.com/in/shawaiz-shah-32b40537</w:t>
      </w:r>
    </w:p>
    <w:p>
      <w:pPr>
        <w:autoSpaceDN w:val="0"/>
        <w:autoSpaceDE w:val="0"/>
        <w:widowControl/>
        <w:spacing w:line="384" w:lineRule="exact" w:before="16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280" w:lineRule="exact" w:before="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Driven by a passion for resolving engineering challenges, I am equipped with the technical acumen to solve complex business p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effectively. My focus is on supporting businesses across diverse domains in achieving their goals and driving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success.</w:t>
      </w:r>
    </w:p>
    <w:p>
      <w:pPr>
        <w:autoSpaceDN w:val="0"/>
        <w:autoSpaceDE w:val="0"/>
        <w:widowControl/>
        <w:spacing w:line="384" w:lineRule="exact" w:before="12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Experience</w:t>
      </w:r>
    </w:p>
    <w:p>
      <w:pPr>
        <w:autoSpaceDN w:val="0"/>
        <w:autoSpaceDE w:val="0"/>
        <w:widowControl/>
        <w:spacing w:line="298" w:lineRule="exact" w:before="164" w:after="0"/>
        <w:ind w:left="440" w:right="87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Data Scientist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WOW Tech Group</w:t>
      </w:r>
    </w:p>
    <w:p>
      <w:pPr>
        <w:autoSpaceDN w:val="0"/>
        <w:autoSpaceDE w:val="0"/>
        <w:widowControl/>
        <w:spacing w:line="280" w:lineRule="exact" w:before="48" w:after="0"/>
        <w:ind w:left="440" w:right="17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Apr 2021 - Present (2 years 10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Spearheading the development of scalable multi-agent LLM Conversational-AI solutions, focusing 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orchestrating seamless user-product matching. Responsible for system design, research, ablation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studies, and evaluations to identify best-in-class technologies and tools for ADAS platforms.</w:t>
      </w:r>
    </w:p>
    <w:p>
      <w:pPr>
        <w:autoSpaceDN w:val="0"/>
        <w:autoSpaceDE w:val="0"/>
        <w:widowControl/>
        <w:spacing w:line="280" w:lineRule="exact" w:before="0" w:after="0"/>
        <w:ind w:left="440" w:right="15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Executing deployment strategies within an on-premises environment, including advanced concurrency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control measures on low-end HPC cluster for optimal performance.</w:t>
      </w:r>
    </w:p>
    <w:p>
      <w:pPr>
        <w:autoSpaceDN w:val="0"/>
        <w:autoSpaceDE w:val="0"/>
        <w:widowControl/>
        <w:spacing w:line="280" w:lineRule="exact" w:before="0" w:after="0"/>
        <w:ind w:left="440" w:right="18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· Led the development of a demand forecasting system using the ARIMA+ algorithm, resulting in a 6-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month forecast error of ~6%. The project aimed to optimize supply-chain and to improve budget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growth planning through accurate forecasts of revenue, margin, and sales volume.</w:t>
      </w:r>
    </w:p>
    <w:p>
      <w:pPr>
        <w:autoSpaceDN w:val="0"/>
        <w:autoSpaceDE w:val="0"/>
        <w:widowControl/>
        <w:spacing w:line="280" w:lineRule="exact" w:before="0" w:after="0"/>
        <w:ind w:left="440" w:right="15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Developed predictive models for temporal activity recognition, object detection, and image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classification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Contributed to the design and implementation of real-time human biofeedback signal classification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vital sign detection application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Collaborated with cross-functional team to build and deploy cloud based AI prototypes, test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environments and data processing pipelines using GCP VertexAI, Apache Airflow, Celery, RabitMQ and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Teamed up with multidisciplinary groups to build and roll out cloud-based AI prototypes, test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Conducted R&amp;D on Computer Vision and signal processing systems using Machine Learning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Deep Neural Network algorithms</w:t>
      </w:r>
    </w:p>
    <w:p>
      <w:pPr>
        <w:autoSpaceDN w:val="0"/>
        <w:autoSpaceDE w:val="0"/>
        <w:widowControl/>
        <w:spacing w:line="298" w:lineRule="exact" w:before="428" w:after="0"/>
        <w:ind w:left="440" w:right="80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Technical Product Owner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WOW Tech Group</w:t>
      </w:r>
    </w:p>
    <w:p>
      <w:pPr>
        <w:autoSpaceDN w:val="0"/>
        <w:autoSpaceDE w:val="0"/>
        <w:widowControl/>
        <w:spacing w:line="280" w:lineRule="exact" w:before="48" w:after="0"/>
        <w:ind w:left="440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2022 - Feb 2023 (7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Accountable for strategizing the development and deployment of a software product roadmap connecting ~10k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daily active users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Collaborated with a cross-functional team of Product, Design, Development, and Quality Assurance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ensure that the product and feature implementation aligns with the needs and expectations of the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customers</w:t>
      </w:r>
    </w:p>
    <w:p>
      <w:pPr>
        <w:autoSpaceDN w:val="0"/>
        <w:autoSpaceDE w:val="0"/>
        <w:widowControl/>
        <w:spacing w:line="298" w:lineRule="exact" w:before="428" w:after="0"/>
        <w:ind w:left="440" w:right="48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Data Science Master Thesis - ADAS Data Management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WOW Tech Group</w:t>
      </w:r>
    </w:p>
    <w:p>
      <w:pPr>
        <w:autoSpaceDN w:val="0"/>
        <w:autoSpaceDE w:val="0"/>
        <w:widowControl/>
        <w:spacing w:line="274" w:lineRule="exact" w:before="5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2020 - Mar 2021 (8 months)</w:t>
      </w:r>
    </w:p>
    <w:p>
      <w:pPr>
        <w:autoSpaceDN w:val="0"/>
        <w:autoSpaceDE w:val="0"/>
        <w:widowControl/>
        <w:spacing w:line="274" w:lineRule="exact" w:before="278" w:after="0"/>
        <w:ind w:left="0" w:right="508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Shawaiz Shah - page 1</w:t>
      </w:r>
    </w:p>
    <w:p>
      <w:pPr>
        <w:sectPr>
          <w:pgSz w:w="12240" w:h="15840"/>
          <w:pgMar w:top="248" w:right="0" w:bottom="3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40" w:right="17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· Trained and Optimized SOTA Vision Detection Models on custom datasets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Applied ExplainableAI algorithms to Deep Vision Detection Models for better interpretability</w:t>
      </w:r>
    </w:p>
    <w:p>
      <w:pPr>
        <w:autoSpaceDN w:val="0"/>
        <w:autoSpaceDE w:val="0"/>
        <w:widowControl/>
        <w:spacing w:line="298" w:lineRule="exact" w:before="428" w:after="0"/>
        <w:ind w:left="440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Software Engineer - ADAS Development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Artory</w:t>
      </w:r>
    </w:p>
    <w:p>
      <w:pPr>
        <w:autoSpaceDN w:val="0"/>
        <w:autoSpaceDE w:val="0"/>
        <w:widowControl/>
        <w:spacing w:line="280" w:lineRule="exact" w:before="48" w:after="0"/>
        <w:ind w:left="440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May 2019 - Apr 2020 (1 year)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Collaborating with the engineering team on ADAS software design and development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Involved in DevOps tasks including writing unit/integration tests and code reviews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Participated in sprint planning, grooming and review sessions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Successfully performed a research spike and built a prototype for image search/retrieval using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Reverse Search</w:t>
      </w:r>
    </w:p>
    <w:p>
      <w:pPr>
        <w:autoSpaceDN w:val="0"/>
        <w:autoSpaceDE w:val="0"/>
        <w:widowControl/>
        <w:spacing w:line="298" w:lineRule="exact" w:before="428" w:after="0"/>
        <w:ind w:left="440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Software Engineer - ADAS Development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Lakson Business Solutions</w:t>
      </w:r>
    </w:p>
    <w:p>
      <w:pPr>
        <w:autoSpaceDN w:val="0"/>
        <w:autoSpaceDE w:val="0"/>
        <w:widowControl/>
        <w:spacing w:line="280" w:lineRule="exact" w:before="48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Mar 2017 - Oct 2018 (1 year 8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Tasked with engineering, advancing, and amalgamating software products and corresponding data processing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pipelines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Assisted technical design process by analyzing business requirements, and facilitating technical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feasibility analysis for feature-change request in collaboration with Business Analysis team</w:t>
      </w:r>
    </w:p>
    <w:p>
      <w:pPr>
        <w:autoSpaceDN w:val="0"/>
        <w:autoSpaceDE w:val="0"/>
        <w:widowControl/>
        <w:spacing w:line="298" w:lineRule="exact" w:before="428" w:after="0"/>
        <w:ind w:left="440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Software Engineer - ADAS Development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Advance Telecom (AT)</w:t>
      </w:r>
    </w:p>
    <w:p>
      <w:pPr>
        <w:autoSpaceDN w:val="0"/>
        <w:autoSpaceDE w:val="0"/>
        <w:widowControl/>
        <w:spacing w:line="280" w:lineRule="exact" w:before="48" w:after="0"/>
        <w:ind w:left="440" w:right="11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2016 - Feb 2017 (7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Initiated KPI reporting frameworks by integrating advanced telematics with Google Analytics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Facebook Pixel for monitoring product performance (impressions, interaction and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conversion rates) and sales (GMV, NMV and Net-to-Value Conversion)</w:t>
      </w:r>
    </w:p>
    <w:p>
      <w:pPr>
        <w:autoSpaceDN w:val="0"/>
        <w:autoSpaceDE w:val="0"/>
        <w:widowControl/>
        <w:spacing w:line="298" w:lineRule="exact" w:before="428" w:after="0"/>
        <w:ind w:left="440" w:right="662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Intern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Pakistan International Airlines</w:t>
      </w:r>
    </w:p>
    <w:p>
      <w:pPr>
        <w:autoSpaceDN w:val="0"/>
        <w:autoSpaceDE w:val="0"/>
        <w:widowControl/>
        <w:spacing w:line="280" w:lineRule="exact" w:before="48" w:after="0"/>
        <w:ind w:left="440" w:right="12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May 2015 - Jul 2015 (3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Developed and deployed a Requisition and Complaint management system that was to be used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within PTC facility</w:t>
      </w:r>
    </w:p>
    <w:p>
      <w:pPr>
        <w:autoSpaceDN w:val="0"/>
        <w:autoSpaceDE w:val="0"/>
        <w:widowControl/>
        <w:spacing w:line="298" w:lineRule="exact" w:before="428" w:after="0"/>
        <w:ind w:left="440" w:right="73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Director Team Creative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SZABIST</w:t>
      </w:r>
    </w:p>
    <w:p>
      <w:pPr>
        <w:autoSpaceDN w:val="0"/>
        <w:autoSpaceDE w:val="0"/>
        <w:widowControl/>
        <w:spacing w:line="280" w:lineRule="exact" w:before="48" w:after="0"/>
        <w:ind w:left="440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2013 - Mar 2015 (1 year 8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Recruited in ZABMUN·s Executive Council to lead Team Creative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Collaborated with other teams and successfully organized ZABMUN VII conference, a four day Model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United Nations conference which hosted 2000+ delegates</w:t>
      </w:r>
    </w:p>
    <w:p>
      <w:pPr>
        <w:autoSpaceDN w:val="0"/>
        <w:autoSpaceDE w:val="0"/>
        <w:widowControl/>
        <w:spacing w:line="384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Education</w:t>
      </w:r>
    </w:p>
    <w:p>
      <w:pPr>
        <w:autoSpaceDN w:val="0"/>
        <w:autoSpaceDE w:val="0"/>
        <w:widowControl/>
        <w:spacing w:line="296" w:lineRule="exact" w:before="168" w:after="0"/>
        <w:ind w:left="44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Berlin University of Applied Sciences Berlin (BHT)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Masters, Data Sciences</w:t>
      </w:r>
    </w:p>
    <w:p>
      <w:pPr>
        <w:autoSpaceDN w:val="0"/>
        <w:autoSpaceDE w:val="0"/>
        <w:widowControl/>
        <w:spacing w:line="274" w:lineRule="exact" w:before="5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2018 - 2022</w:t>
      </w:r>
    </w:p>
    <w:p>
      <w:pPr>
        <w:autoSpaceDN w:val="0"/>
        <w:autoSpaceDE w:val="0"/>
        <w:widowControl/>
        <w:spacing w:line="274" w:lineRule="exact" w:before="15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Shawaiz Shah - page 2</w:t>
      </w:r>
    </w:p>
    <w:p>
      <w:pPr>
        <w:sectPr>
          <w:pgSz w:w="12240" w:h="15840"/>
          <w:pgMar w:top="432" w:right="948" w:bottom="3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02" w:lineRule="exact" w:before="28" w:after="0"/>
        <w:ind w:left="440" w:right="259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Shaheed Zulfikar Ali Bhutto Institute of Science and Technology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Bachelor of Science - BS, Computer Science, CGPA: 3.53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2012 - 2016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BS Computer Sciences</w:t>
      </w:r>
    </w:p>
    <w:p>
      <w:pPr>
        <w:autoSpaceDN w:val="0"/>
        <w:autoSpaceDE w:val="0"/>
        <w:widowControl/>
        <w:spacing w:line="302" w:lineRule="exact" w:before="424" w:after="0"/>
        <w:ind w:left="440" w:right="36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Aga Khan Higher Secondary School, Karachi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Higher Secondary School Certificate, Pre-Engineering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2010 - 2011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Pre-Engineering - Higher Secondary School Certificate</w:t>
      </w:r>
    </w:p>
    <w:p>
      <w:pPr>
        <w:autoSpaceDN w:val="0"/>
        <w:autoSpaceDE w:val="0"/>
        <w:widowControl/>
        <w:spacing w:line="384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Licenses &amp; Certifications</w:t>
      </w:r>
    </w:p>
    <w:p>
      <w:pPr>
        <w:autoSpaceDN w:val="0"/>
        <w:tabs>
          <w:tab w:pos="3572" w:val="left"/>
        </w:tabs>
        <w:autoSpaceDE w:val="0"/>
        <w:widowControl/>
        <w:spacing w:line="328" w:lineRule="exact" w:before="96" w:after="398"/>
        <w:ind w:left="440" w:right="48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Registered Scrum Master·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Scrum Inc.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RSM-4041082</w:t>
      </w:r>
    </w:p>
    <w:p>
      <w:pPr>
        <w:sectPr>
          <w:pgSz w:w="12240" w:h="15840"/>
          <w:pgMar w:top="628" w:right="1440" w:bottom="3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46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Certified Scrum Product Owner® (CSPO®)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Issued Jun 2022 - Expires Jun 2024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1599800</w:t>
      </w:r>
    </w:p>
    <w:p>
      <w:pPr>
        <w:autoSpaceDN w:val="0"/>
        <w:autoSpaceDE w:val="0"/>
        <w:widowControl/>
        <w:spacing w:line="38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Skills</w:t>
      </w:r>
    </w:p>
    <w:p>
      <w:pPr>
        <w:sectPr>
          <w:type w:val="continuous"/>
          <w:pgSz w:w="12240" w:h="15840"/>
          <w:pgMar w:top="628" w:right="1440" w:bottom="362" w:left="960" w:header="720" w:footer="720" w:gutter="0"/>
          <w:cols w:num="2" w:equalWidth="0">
            <w:col w:w="5146" w:space="0"/>
            <w:col w:w="4694" w:space="0"/>
          </w:cols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1334"/>
        <w:ind w:left="12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Scrum Alliance</w:t>
      </w:r>
    </w:p>
    <w:p>
      <w:pPr>
        <w:sectPr>
          <w:type w:val="nextColumn"/>
          <w:pgSz w:w="12240" w:h="15840"/>
          <w:pgMar w:top="628" w:right="1440" w:bottom="362" w:left="960" w:header="720" w:footer="720" w:gutter="0"/>
          <w:cols w:num="2" w:equalWidth="0">
            <w:col w:w="5146" w:space="0"/>
            <w:col w:w="4694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Machine Learning · Embedded Systems · Data Analytics · Statistical Computing · Data Architecture</w:t>
      </w:r>
    </w:p>
    <w:p>
      <w:pPr>
        <w:autoSpaceDN w:val="0"/>
        <w:autoSpaceDE w:val="0"/>
        <w:widowControl/>
        <w:spacing w:line="274" w:lineRule="exact" w:before="6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· Database Design · Agile Project Management · AUTOSAR · Research &amp; Development · SQL</w:t>
      </w:r>
    </w:p>
    <w:p>
      <w:pPr>
        <w:autoSpaceDN w:val="0"/>
        <w:autoSpaceDE w:val="0"/>
        <w:widowControl/>
        <w:spacing w:line="384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Honors &amp; Awards</w:t>
      </w:r>
    </w:p>
    <w:p>
      <w:pPr>
        <w:autoSpaceDN w:val="0"/>
        <w:tabs>
          <w:tab w:pos="3160" w:val="left"/>
        </w:tabs>
        <w:autoSpaceDE w:val="0"/>
        <w:widowControl/>
        <w:spacing w:line="370" w:lineRule="exact" w:before="52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Chancellor's Honor Roll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SZABIST, Karachi</w:t>
      </w:r>
    </w:p>
    <w:p>
      <w:pPr>
        <w:autoSpaceDN w:val="0"/>
        <w:autoSpaceDE w:val="0"/>
        <w:widowControl/>
        <w:spacing w:line="276" w:lineRule="exact" w:before="1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Dec 2016</w:t>
      </w:r>
    </w:p>
    <w:p>
      <w:pPr>
        <w:autoSpaceDN w:val="0"/>
        <w:tabs>
          <w:tab w:pos="3984" w:val="left"/>
        </w:tabs>
        <w:autoSpaceDE w:val="0"/>
        <w:widowControl/>
        <w:spacing w:line="370" w:lineRule="exact" w:before="316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University Funded Scholorship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SZABIST, Karachi</w:t>
      </w:r>
    </w:p>
    <w:p>
      <w:pPr>
        <w:autoSpaceDN w:val="0"/>
        <w:autoSpaceDE w:val="0"/>
        <w:widowControl/>
        <w:spacing w:line="276" w:lineRule="exact" w:before="1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Received merit based scholarships for academic performance in semester Fall 2012, Spring 2013, Fall</w:t>
      </w:r>
    </w:p>
    <w:p>
      <w:pPr>
        <w:autoSpaceDN w:val="0"/>
        <w:autoSpaceDE w:val="0"/>
        <w:widowControl/>
        <w:spacing w:line="276" w:lineRule="exact" w:before="4" w:after="396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2013, Spring 2015, Fall 2015</w:t>
      </w:r>
    </w:p>
    <w:p>
      <w:pPr>
        <w:sectPr>
          <w:type w:val="continuous"/>
          <w:pgSz w:w="12240" w:h="15840"/>
          <w:pgMar w:top="628" w:right="1440" w:bottom="3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4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Runner Up IBA ProBattle Challange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Apr 2016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Runner up in web development challange</w:t>
      </w:r>
    </w:p>
    <w:p>
      <w:pPr>
        <w:sectPr>
          <w:type w:val="continuous"/>
          <w:pgSz w:w="12240" w:h="15840"/>
          <w:pgMar w:top="628" w:right="1440" w:bottom="362" w:left="960" w:header="720" w:footer="720" w:gutter="0"/>
          <w:cols w:num="2" w:equalWidth="0">
            <w:col w:w="4372" w:space="0"/>
            <w:col w:w="5468" w:space="0"/>
          </w:cols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3330"/>
        <w:ind w:left="11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IBA ProBattle '16</w:t>
      </w:r>
    </w:p>
    <w:p>
      <w:pPr>
        <w:sectPr>
          <w:type w:val="nextColumn"/>
          <w:pgSz w:w="12240" w:h="15840"/>
          <w:pgMar w:top="628" w:right="1440" w:bottom="362" w:left="960" w:header="720" w:footer="720" w:gutter="0"/>
          <w:cols w:num="2" w:equalWidth="0">
            <w:col w:w="4372" w:space="0"/>
            <w:col w:w="5468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0" w:right="364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Shawaiz Shah - page 3</w:t>
      </w:r>
    </w:p>
    <w:sectPr w:rsidR="00FC693F" w:rsidRPr="0006063C" w:rsidSect="00034616">
      <w:type w:val="continuous"/>
      <w:pgSz w:w="12240" w:h="15840"/>
      <w:pgMar w:top="628" w:right="1440" w:bottom="362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